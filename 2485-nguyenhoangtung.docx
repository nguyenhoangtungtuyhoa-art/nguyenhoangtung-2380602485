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10530"/>
    <w:p w14:paraId="2E09CB19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675" cy="2326640"/>
            <wp:effectExtent l="0" t="0" r="3175" b="1651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7960" cy="2421255"/>
            <wp:effectExtent l="0" t="0" r="8890" b="1714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9865" cy="2390140"/>
            <wp:effectExtent l="0" t="0" r="6985" b="1016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71770" cy="2409190"/>
            <wp:effectExtent l="0" t="0" r="5080" b="1016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287C2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2428875"/>
            <wp:effectExtent l="0" t="0" r="10160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23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362312"/>
    <w:rsid w:val="48B0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"/>
      <w:szCs w:val="2"/>
      <w:lang w:val="v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2025-09-25T09:28:00Z</dcterms:created>
  <dc:creator>Tùng Nguyễn</dc:creator>
  <cp:lastModifiedBy>Tùng Nguyễn</cp:lastModifiedBy>
  <dcterms:modified xsi:type="dcterms:W3CDTF">2025-09-25T09:31:11Z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0CF1C273364747BDA57F85DE7156B6DD_11</vt:lpwstr>
  </property>
</Properties>
</file>